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Qwen3 4B Binary Sentiment Analysis Report</w:t>
      </w:r>
    </w:p>
    <w:p>
      <w:r>
        <w:t>Generated on: 2025-08-28 16:16:28</w:t>
      </w:r>
    </w:p>
    <w:p>
      <w:r>
        <w:t>Model: Qwen3 4B Sentiment Model</w:t>
      </w:r>
    </w:p>
    <w:p>
      <w:r>
        <w:t>Total Test Cases: 106</w:t>
      </w:r>
    </w:p>
    <w:p>
      <w:r>
        <w:t>Overall Accuracy: 100.00%</w:t>
      </w:r>
    </w:p>
    <w:p>
      <w:pPr>
        <w:pStyle w:val="Heading1"/>
      </w:pPr>
      <w:r>
        <w:t>Executive Summary</w:t>
      </w:r>
    </w:p>
    <w:p>
      <w:r>
        <w:t xml:space="preserve">This report presents the results of testing the Qwen3 4B Binary Sentiment Analysis model on 100 diverse test cases. </w:t>
      </w:r>
      <w:r>
        <w:t xml:space="preserve">The model achieved an overall accuracy of 100.00% with an average generation time of 0.955 seconds per prediction. </w:t>
      </w:r>
      <w:r>
        <w:t>The model demonstrates excellent performance in binary sentiment classification.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Test Cases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Correct Predictions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Incorrect Predictions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Overall Accuracy</w:t>
            </w:r>
          </w:p>
        </w:tc>
        <w:tc>
          <w:tcPr>
            <w:tcW w:type="dxa" w:w="4320"/>
          </w:tcPr>
          <w:p>
            <w:r>
              <w:t>100.00%</w:t>
            </w:r>
          </w:p>
        </w:tc>
      </w:tr>
      <w:tr>
        <w:tc>
          <w:tcPr>
            <w:tcW w:type="dxa" w:w="4320"/>
          </w:tcPr>
          <w:p>
            <w:r>
              <w:t>Average Generation Time</w:t>
            </w:r>
          </w:p>
        </w:tc>
        <w:tc>
          <w:tcPr>
            <w:tcW w:type="dxa" w:w="4320"/>
          </w:tcPr>
          <w:p>
            <w:r>
              <w:t>0.955s</w:t>
            </w:r>
          </w:p>
        </w:tc>
      </w:tr>
      <w:tr>
        <w:tc>
          <w:tcPr>
            <w:tcW w:type="dxa" w:w="4320"/>
          </w:tcPr>
          <w:p>
            <w:r>
              <w:t>Total Testing Time</w:t>
            </w:r>
          </w:p>
        </w:tc>
        <w:tc>
          <w:tcPr>
            <w:tcW w:type="dxa" w:w="4320"/>
          </w:tcPr>
          <w:p>
            <w:r>
              <w:t>101.22s</w:t>
            </w:r>
          </w:p>
        </w:tc>
      </w:tr>
    </w:tbl>
    <w:p>
      <w:pPr>
        <w:pStyle w:val="Heading1"/>
      </w:pPr>
      <w:r>
        <w:t>Sentiment-Specific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Sentiment</w:t>
            </w:r>
          </w:p>
        </w:tc>
        <w:tc>
          <w:tcPr>
            <w:tcW w:type="dxa" w:w="2160"/>
          </w:tcPr>
          <w:p>
            <w:r>
              <w:t>Total Cases</w:t>
            </w:r>
          </w:p>
        </w:tc>
        <w:tc>
          <w:tcPr>
            <w:tcW w:type="dxa" w:w="2160"/>
          </w:tcPr>
          <w:p>
            <w:r>
              <w:t>Correct</w:t>
            </w:r>
          </w:p>
        </w:tc>
        <w:tc>
          <w:tcPr>
            <w:tcW w:type="dxa" w:w="2160"/>
          </w:tcPr>
          <w:p>
            <w:r>
              <w:t>Accuracy</w:t>
            </w:r>
          </w:p>
        </w:tc>
      </w:tr>
      <w:tr>
        <w:tc>
          <w:tcPr>
            <w:tcW w:type="dxa" w:w="2160"/>
          </w:tcPr>
          <w:p>
            <w:r>
              <w:t>POSITIVE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NEGATIVE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pPr>
        <w:pStyle w:val="Heading1"/>
      </w:pPr>
      <w:r>
        <w:t>Detailed Test Cases Results</w:t>
      </w:r>
    </w:p>
    <w:p>
      <w:r>
        <w:t>Below are the detailed results for all test cases, including the input text, expected sentiment, predicted sentiment, and whether the prediction was correct.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Case #</w:t>
            </w:r>
          </w:p>
        </w:tc>
        <w:tc>
          <w:tcPr>
            <w:tcW w:type="dxa" w:w="1728"/>
          </w:tcPr>
          <w:p>
            <w:r>
              <w:t>Input Text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  <w:tc>
          <w:tcPr>
            <w:tcW w:type="dxa" w:w="1728"/>
          </w:tcPr>
          <w:p>
            <w:r>
              <w:t>Predicted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 absolutely love this product! It's amazing and exceeded all my expectations.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I'm so happy with my purchase. Best decision ever!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This book is incredible! I couldn't put it down.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The concert was absolutely breathtaking. Pure magic!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I'm thrilled with the results. Everything went perfectly.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I'm delighted with the quality and performance.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This is exactly what I was looking for. Perfect!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I'm overjoyed with the outcome. It's fantastic!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The food here is delicious and the atmosphere is great.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I'm very satisfied with this purchase. Great value!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This product works flawlessly. I'm impressed!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I'm grateful for this opportunity. It's wonderful!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I'm excited about this new feature. It's brilliant!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This solution is perfect for my needs. Love it!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I'm amazed by the quality and attention to detail.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This exceeded my expectations in every way.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I'm very pleased with the results. Outstanding!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This is a game-changer. I'm ecstatic!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I'm grateful for such a wonderful experience.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This product is a dream come true. Amazing!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I'm blown away by the performance. Incredible!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This is the best thing I've ever purchased.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I had an amazing time with my family yesterday.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I'm so excited about my upcoming vacation!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I love spending time with my friends and family.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This book changed my perspective on life.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I'm grateful for all the wonderful people in my life.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I'm so proud of my child's achievements.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This coffee is the best I've ever tasted.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I love the feeling of accomplishment after hard work.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The flowers in my garden are blooming beautifully.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I'm excited about learning new skills.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This movie made me laugh and cry with joy.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I'm so happy to see my old friends again.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This experience was life-changing in the best way.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 love the creativity and innovation here.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The customer service exceeded all expectations.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I'm grateful for this beautiful day.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This product solved all my problems perfectly.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I love the positive energy in this room.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The performance was absolutely spectacular.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I'm so excited about the future possibilities.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This place has the most amazing atmosphere.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I love how everything turned out perfectly.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The food here is like heaven on earth.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I'm so grateful for this wonderful opportunity.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I absolutely hate this product. It's terrible and a waste of money.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This movie was awful. The acting was terrible and the plot made no sense.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The service here is horrible. Never coming back!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I'm extremely disappointed with this purchase. Worst decision ever.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This book is terrible. I couldn't finish it.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The concert was a complete disaster. Waste of time and money.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I'm furious with the results. Everything went wrong.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This experience was terrible and I want to forget it.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I'm disgusted with the quality and performance.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This is the opposite of what I wanted. Terrible!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I'm devastated by the outcome. It's horrible!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The food here is disgusting and the atmosphere is awful.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I'm very unsatisfied with this purchase. Poor value!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This product is completely broken. I'm furious!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I'm angry about this situation. It's terrible!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The customer support was useless and unhelpful.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I'm frustrated with this feature. It's broken!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This solution is completely wrong for my needs. Hate it!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I'm appalled by the poor quality and lack of care.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This failed to meet even my lowest expectations.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I'm very upset with the results. Disappointing!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This is a complete failure. I'm devastated!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I'm furious about such a terrible experience.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This product is a nightmare. Awful!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I'm shocked by the poor performance. Terrible!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This is the worst thing I've ever purchased.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I'm so frustrated with this terrible service.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This experience was completely ruined by poor management.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I hate how everything went wrong today.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The food was cold and tasteless. Disgusting!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I'm extremely angry about this situation.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This product is a complete waste of money.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The customer service was absolutely terrible.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I hate dealing with incompetent people.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This is the most frustrating experience ever.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I'm furious about the lack of communication.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The weather is terrible and ruining my plans.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I'm so upset about what happened yesterday.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This place has the worst atmosphere imaginable.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I hate how nothing ever goes right for me.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The food here is absolutely disgusting.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I'm devastated by this terrible news.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This product broke after one day. Useless!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I'm so angry about this terrible decision.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The service was slow and unprofessional.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I hate how expensive everything is becoming.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This experience was completely ruined.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I'm furious about the poor customer service.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The quality is absolutely terrible.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I hate dealing with these problems.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This is the most disappointing purchase ever.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I'm so frustrated with this terrible company.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The food was cold and the service was slow.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I hate how nothing works properly anymore.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This product is completely worthless.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I'm so angry about this terrible situation.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The experience was absolutely horrible.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I hate how everything is so expensive.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This is the worst service I've ever received.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I'm devastated by this terrible outcome.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</w:tbl>
    <w:p>
      <w:pPr>
        <w:pStyle w:val="Heading1"/>
      </w:pPr>
      <w:r>
        <w:t>Error Analysis</w:t>
      </w:r>
    </w:p>
    <w:p>
      <w:r>
        <w:t>No errors found! All predictions were correct.</w:t>
      </w:r>
    </w:p>
    <w:p>
      <w:pPr>
        <w:pStyle w:val="Heading1"/>
      </w:pPr>
      <w:r>
        <w:t>Recommendations</w:t>
      </w:r>
    </w:p>
    <w:p>
      <w:r>
        <w:t>The model is performing excellently and is ready for production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